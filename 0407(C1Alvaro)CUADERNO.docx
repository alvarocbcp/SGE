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69218" w14:textId="1C9E925E" w:rsidR="00B04515" w:rsidRDefault="00A95C22">
      <w:r>
        <w:t>Hoy hemos estado trabajando con ejercicios.g</w:t>
      </w:r>
    </w:p>
    <w:sectPr w:rsidR="00B04515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B10A5" w14:textId="77777777" w:rsidR="00B04515" w:rsidRDefault="00B04515">
      <w:pPr>
        <w:spacing w:after="0" w:line="240" w:lineRule="auto"/>
      </w:pPr>
      <w:r>
        <w:separator/>
      </w:r>
    </w:p>
  </w:endnote>
  <w:endnote w:type="continuationSeparator" w:id="0">
    <w:p w14:paraId="5C1C7ACE" w14:textId="77777777" w:rsidR="00B04515" w:rsidRDefault="00B04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EAC7B" w14:textId="77777777" w:rsidR="00B04515" w:rsidRDefault="00B04515">
      <w:pPr>
        <w:spacing w:after="0" w:line="240" w:lineRule="auto"/>
      </w:pPr>
      <w:r>
        <w:separator/>
      </w:r>
    </w:p>
  </w:footnote>
  <w:footnote w:type="continuationSeparator" w:id="0">
    <w:p w14:paraId="721AAEB6" w14:textId="77777777" w:rsidR="00B04515" w:rsidRDefault="00B04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1EA2E" w14:textId="77777777" w:rsidR="00D9259B" w:rsidRDefault="00D9259B">
    <w:pPr>
      <w:pStyle w:val="Encabezado"/>
    </w:pPr>
  </w:p>
  <w:p w14:paraId="0241B5FD" w14:textId="77777777" w:rsidR="00D9259B" w:rsidRDefault="00B04515">
    <w:r>
      <w:t xml:space="preserve">Nombre: Álvaro </w:t>
    </w:r>
    <w:r>
      <w:br/>
      <w:t xml:space="preserve">Apellidos: Cabello Benito </w:t>
    </w:r>
    <w:r>
      <w:br/>
      <w:t>Curso: DA2D1E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95C22"/>
    <w:rsid w:val="00AA1D8D"/>
    <w:rsid w:val="00B04515"/>
    <w:rsid w:val="00B47730"/>
    <w:rsid w:val="00CB0664"/>
    <w:rsid w:val="00D925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771614"/>
  <w14:defaultImageDpi w14:val="300"/>
  <w15:docId w15:val="{6E79AFCA-97F2-465D-9E73-ED7FDD4F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AlvaroCB</cp:lastModifiedBy>
  <cp:revision>2</cp:revision>
  <dcterms:created xsi:type="dcterms:W3CDTF">2013-12-23T23:15:00Z</dcterms:created>
  <dcterms:modified xsi:type="dcterms:W3CDTF">2021-04-07T18:15:00Z</dcterms:modified>
  <cp:category/>
</cp:coreProperties>
</file>