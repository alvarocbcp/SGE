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E67B3" w14:textId="2B78FEE4" w:rsidR="001704BE" w:rsidRPr="00FB12E7" w:rsidRDefault="00FB12E7">
      <w:r>
        <w:t>Durante la clase de hoy hemos estado viendo los tipos de datos en python y además he estado trabajando en los ejercicios que dejaste en el aula virtual.</w:t>
      </w:r>
    </w:p>
    <w:sectPr w:rsidR="001704BE" w:rsidRPr="00FB12E7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85988F" w14:textId="77777777" w:rsidR="001704BE" w:rsidRDefault="001704BE">
      <w:pPr>
        <w:spacing w:after="0" w:line="240" w:lineRule="auto"/>
      </w:pPr>
      <w:r>
        <w:separator/>
      </w:r>
    </w:p>
  </w:endnote>
  <w:endnote w:type="continuationSeparator" w:id="0">
    <w:p w14:paraId="08B52981" w14:textId="77777777" w:rsidR="001704BE" w:rsidRDefault="00170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80463F" w14:textId="77777777" w:rsidR="001704BE" w:rsidRDefault="001704BE">
      <w:pPr>
        <w:spacing w:after="0" w:line="240" w:lineRule="auto"/>
      </w:pPr>
      <w:r>
        <w:separator/>
      </w:r>
    </w:p>
  </w:footnote>
  <w:footnote w:type="continuationSeparator" w:id="0">
    <w:p w14:paraId="1B473B6C" w14:textId="77777777" w:rsidR="001704BE" w:rsidRDefault="00170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33034" w14:textId="77777777" w:rsidR="00C22533" w:rsidRDefault="00C22533">
    <w:pPr>
      <w:pStyle w:val="Encabezado"/>
    </w:pPr>
  </w:p>
  <w:p w14:paraId="517CFE2D" w14:textId="77777777" w:rsidR="00C22533" w:rsidRDefault="001704BE">
    <w:r>
      <w:t xml:space="preserve">Nombre: Álvaro </w:t>
    </w:r>
    <w:r>
      <w:br/>
      <w:t xml:space="preserve">Apellidos: Cabello Benito </w:t>
    </w:r>
    <w:r>
      <w:br/>
      <w:t>Curso: DA2D1E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04BE"/>
    <w:rsid w:val="0029639D"/>
    <w:rsid w:val="00326F90"/>
    <w:rsid w:val="00AA1D8D"/>
    <w:rsid w:val="00B47730"/>
    <w:rsid w:val="00C22533"/>
    <w:rsid w:val="00CB0664"/>
    <w:rsid w:val="00FB12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8C3E4D"/>
  <w14:defaultImageDpi w14:val="300"/>
  <w15:docId w15:val="{68DDE883-7ED6-4BA1-AE7D-92420DE25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AlvaroCB</cp:lastModifiedBy>
  <cp:revision>2</cp:revision>
  <dcterms:created xsi:type="dcterms:W3CDTF">2013-12-23T23:15:00Z</dcterms:created>
  <dcterms:modified xsi:type="dcterms:W3CDTF">2021-04-06T13:24:00Z</dcterms:modified>
  <cp:category/>
</cp:coreProperties>
</file>