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8257" w14:textId="1C29CE58" w:rsidR="00000000" w:rsidRDefault="00F35929">
      <w:r>
        <w:t xml:space="preserve">Durante la </w:t>
      </w:r>
      <w:proofErr w:type="spellStart"/>
      <w:r>
        <w:t>clase</w:t>
      </w:r>
      <w:proofErr w:type="spellEnd"/>
      <w:r>
        <w:t xml:space="preserve"> de hoy,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viendo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 y </w:t>
      </w:r>
      <w:proofErr w:type="spellStart"/>
      <w:r>
        <w:t>realizando</w:t>
      </w:r>
      <w:proofErr w:type="spellEnd"/>
      <w:r>
        <w:t xml:space="preserve"> los </w:t>
      </w:r>
      <w:proofErr w:type="spellStart"/>
      <w:r>
        <w:t>ejercicios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spellStart"/>
      <w:r>
        <w:t>ellas</w:t>
      </w:r>
      <w:proofErr w:type="spellEnd"/>
    </w:p>
    <w:p w14:paraId="0ADDC6B6" w14:textId="77777777" w:rsidR="00F35929" w:rsidRDefault="00F35929"/>
    <w:sectPr w:rsidR="00F3592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3B94" w14:textId="77777777" w:rsidR="008D3251" w:rsidRDefault="008D3251">
      <w:pPr>
        <w:spacing w:after="0" w:line="240" w:lineRule="auto"/>
      </w:pPr>
      <w:r>
        <w:separator/>
      </w:r>
    </w:p>
  </w:endnote>
  <w:endnote w:type="continuationSeparator" w:id="0">
    <w:p w14:paraId="7CF6F488" w14:textId="77777777" w:rsidR="008D3251" w:rsidRDefault="008D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CFE3" w14:textId="77777777" w:rsidR="008D3251" w:rsidRDefault="008D3251">
      <w:pPr>
        <w:spacing w:after="0" w:line="240" w:lineRule="auto"/>
      </w:pPr>
      <w:r>
        <w:separator/>
      </w:r>
    </w:p>
  </w:footnote>
  <w:footnote w:type="continuationSeparator" w:id="0">
    <w:p w14:paraId="530571CC" w14:textId="77777777" w:rsidR="008D3251" w:rsidRDefault="008D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393B" w14:textId="77777777" w:rsidR="00A53436" w:rsidRDefault="00A53436">
    <w:pPr>
      <w:pStyle w:val="Encabezado"/>
    </w:pPr>
  </w:p>
  <w:p w14:paraId="40384B99" w14:textId="77777777" w:rsidR="00A53436" w:rsidRDefault="008D3251">
    <w:r>
      <w:t xml:space="preserve">Nombre: Álvaro </w:t>
    </w:r>
    <w:r>
      <w:br/>
      <w:t xml:space="preserve">Apellidos: Cabello Benito </w:t>
    </w:r>
    <w:r>
      <w:br/>
      <w:t>Curso: DA2D1E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3251"/>
    <w:rsid w:val="00A53436"/>
    <w:rsid w:val="00AA1D8D"/>
    <w:rsid w:val="00B47730"/>
    <w:rsid w:val="00CB0664"/>
    <w:rsid w:val="00F359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9A787D"/>
  <w14:defaultImageDpi w14:val="300"/>
  <w15:docId w15:val="{20794396-280E-40B3-BF12-4843176C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AlvaroCB</cp:lastModifiedBy>
  <cp:revision>2</cp:revision>
  <dcterms:created xsi:type="dcterms:W3CDTF">2013-12-23T23:15:00Z</dcterms:created>
  <dcterms:modified xsi:type="dcterms:W3CDTF">2021-04-19T17:03:00Z</dcterms:modified>
  <cp:category/>
</cp:coreProperties>
</file>