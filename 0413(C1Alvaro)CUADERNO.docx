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77E5" w14:textId="0AF28954" w:rsidR="00712C5B" w:rsidRDefault="00A414A8">
      <w:r>
        <w:t>Hoy he estado trabajando en los ejercicios de clase</w:t>
      </w:r>
    </w:p>
    <w:sectPr w:rsidR="00712C5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13DE2" w14:textId="77777777" w:rsidR="00712C5B" w:rsidRDefault="00712C5B">
      <w:pPr>
        <w:spacing w:after="0" w:line="240" w:lineRule="auto"/>
      </w:pPr>
      <w:r>
        <w:separator/>
      </w:r>
    </w:p>
  </w:endnote>
  <w:endnote w:type="continuationSeparator" w:id="0">
    <w:p w14:paraId="0E58844B" w14:textId="77777777" w:rsidR="00712C5B" w:rsidRDefault="0071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81BCE" w14:textId="77777777" w:rsidR="00712C5B" w:rsidRDefault="00712C5B">
      <w:pPr>
        <w:spacing w:after="0" w:line="240" w:lineRule="auto"/>
      </w:pPr>
      <w:r>
        <w:separator/>
      </w:r>
    </w:p>
  </w:footnote>
  <w:footnote w:type="continuationSeparator" w:id="0">
    <w:p w14:paraId="47D4A869" w14:textId="77777777" w:rsidR="00712C5B" w:rsidRDefault="0071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A8BB3" w14:textId="77777777" w:rsidR="000A02B1" w:rsidRDefault="000A02B1">
    <w:pPr>
      <w:pStyle w:val="Encabezado"/>
    </w:pPr>
  </w:p>
  <w:p w14:paraId="42DE2127" w14:textId="77777777" w:rsidR="000A02B1" w:rsidRDefault="00712C5B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B1"/>
    <w:rsid w:val="0015074B"/>
    <w:rsid w:val="0029639D"/>
    <w:rsid w:val="00326F90"/>
    <w:rsid w:val="00712C5B"/>
    <w:rsid w:val="00A414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44232D"/>
  <w14:defaultImageDpi w14:val="300"/>
  <w15:docId w15:val="{435757E0-BAF5-4C36-8B76-7A7CD9E9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2021-04-13T14:42:00Z</dcterms:modified>
  <cp:category/>
</cp:coreProperties>
</file>