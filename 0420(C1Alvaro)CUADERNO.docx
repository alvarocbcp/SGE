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B04C" w14:textId="5B3A5D98" w:rsidR="00083004" w:rsidRDefault="002827F1">
      <w:r>
        <w:t xml:space="preserve">Hoy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ejercicios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 xml:space="preserve"> que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entrega</w:t>
      </w:r>
      <w:r w:rsidR="002B6EE2">
        <w:t>r</w:t>
      </w:r>
      <w:proofErr w:type="spellEnd"/>
    </w:p>
    <w:sectPr w:rsidR="0008300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46AB" w14:textId="77777777" w:rsidR="00083004" w:rsidRDefault="00083004">
      <w:pPr>
        <w:spacing w:after="0" w:line="240" w:lineRule="auto"/>
      </w:pPr>
      <w:r>
        <w:separator/>
      </w:r>
    </w:p>
  </w:endnote>
  <w:endnote w:type="continuationSeparator" w:id="0">
    <w:p w14:paraId="0E7975A9" w14:textId="77777777" w:rsidR="00083004" w:rsidRDefault="0008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C24B3" w14:textId="77777777" w:rsidR="00083004" w:rsidRDefault="00083004">
      <w:pPr>
        <w:spacing w:after="0" w:line="240" w:lineRule="auto"/>
      </w:pPr>
      <w:r>
        <w:separator/>
      </w:r>
    </w:p>
  </w:footnote>
  <w:footnote w:type="continuationSeparator" w:id="0">
    <w:p w14:paraId="4830DD9E" w14:textId="77777777" w:rsidR="00083004" w:rsidRDefault="0008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CEE0" w14:textId="77777777" w:rsidR="009611B4" w:rsidRDefault="009611B4">
    <w:pPr>
      <w:pStyle w:val="Encabezado"/>
    </w:pPr>
  </w:p>
  <w:p w14:paraId="694126D6" w14:textId="77777777" w:rsidR="009611B4" w:rsidRDefault="00083004">
    <w:r>
      <w:t xml:space="preserve">Nombre: Álvaro </w:t>
    </w:r>
    <w:r>
      <w:br/>
      <w:t xml:space="preserve">Apellidos: Cabello Benito </w:t>
    </w:r>
    <w:r>
      <w:br/>
      <w:t>Curso: DA2D1E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04"/>
    <w:rsid w:val="0015074B"/>
    <w:rsid w:val="002827F1"/>
    <w:rsid w:val="0029639D"/>
    <w:rsid w:val="002B6EE2"/>
    <w:rsid w:val="00326F90"/>
    <w:rsid w:val="009611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0F8BB7"/>
  <w14:defaultImageDpi w14:val="300"/>
  <w15:docId w15:val="{6411C1DE-9ED8-45E8-B1CE-B70FAD4E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AlvaroCB</cp:lastModifiedBy>
  <cp:revision>3</cp:revision>
  <dcterms:created xsi:type="dcterms:W3CDTF">2013-12-23T23:15:00Z</dcterms:created>
  <dcterms:modified xsi:type="dcterms:W3CDTF">2021-04-20T14:52:00Z</dcterms:modified>
  <cp:category/>
</cp:coreProperties>
</file>