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1A41E" w14:textId="7C78F33B" w:rsidR="00410518" w:rsidRDefault="00527976">
      <w:r>
        <w:t>Durante la clase de hoy he estado trabajando en un archivo en python que me genere el documento del diario con el formato pedido y con un encabezado con mi nombre y apellidos y curso tal como se muestra en este documento.</w:t>
      </w:r>
    </w:p>
    <w:sectPr w:rsidR="00410518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8E0EFC" w14:textId="77777777" w:rsidR="00410518" w:rsidRDefault="00410518">
      <w:pPr>
        <w:spacing w:after="0" w:line="240" w:lineRule="auto"/>
      </w:pPr>
      <w:r>
        <w:separator/>
      </w:r>
    </w:p>
  </w:endnote>
  <w:endnote w:type="continuationSeparator" w:id="0">
    <w:p w14:paraId="6DD9810E" w14:textId="77777777" w:rsidR="00410518" w:rsidRDefault="0041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2C7F7" w14:textId="77777777" w:rsidR="00410518" w:rsidRDefault="00410518">
      <w:pPr>
        <w:spacing w:after="0" w:line="240" w:lineRule="auto"/>
      </w:pPr>
      <w:r>
        <w:separator/>
      </w:r>
    </w:p>
  </w:footnote>
  <w:footnote w:type="continuationSeparator" w:id="0">
    <w:p w14:paraId="3093FB52" w14:textId="77777777" w:rsidR="00410518" w:rsidRDefault="00410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1AE27" w14:textId="77777777" w:rsidR="002F5D27" w:rsidRDefault="002F5D27">
    <w:pPr>
      <w:pStyle w:val="Encabezado"/>
    </w:pPr>
  </w:p>
  <w:p w14:paraId="7DA2F8A3" w14:textId="77777777" w:rsidR="002F5D27" w:rsidRDefault="00410518">
    <w:r>
      <w:t xml:space="preserve">Nombre: Álvaro </w:t>
    </w:r>
    <w:r>
      <w:br/>
      <w:t xml:space="preserve">Apellidos: Cabello Benito </w:t>
    </w:r>
    <w:r>
      <w:br/>
      <w:t>Curso: DA2D1E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5D27"/>
    <w:rsid w:val="00326F90"/>
    <w:rsid w:val="00410518"/>
    <w:rsid w:val="0052797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6A2A1F"/>
  <w14:defaultImageDpi w14:val="300"/>
  <w15:docId w15:val="{BBA9834D-CDE6-4958-8D27-7E961301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AlvaroCB</cp:lastModifiedBy>
  <cp:revision>2</cp:revision>
  <dcterms:created xsi:type="dcterms:W3CDTF">2013-12-23T23:15:00Z</dcterms:created>
  <dcterms:modified xsi:type="dcterms:W3CDTF">2021-03-23T16:52:00Z</dcterms:modified>
  <cp:category/>
</cp:coreProperties>
</file>