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1470" w14:textId="58F4F955" w:rsidR="009D053F" w:rsidRDefault="00AB1DB4">
      <w:r>
        <w:t>Hoy hemos estado tratando el tema del examen y los trabajos</w:t>
      </w:r>
    </w:p>
    <w:sectPr w:rsidR="009D053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A935F" w14:textId="77777777" w:rsidR="009D053F" w:rsidRDefault="009D053F">
      <w:pPr>
        <w:spacing w:after="0" w:line="240" w:lineRule="auto"/>
      </w:pPr>
      <w:r>
        <w:separator/>
      </w:r>
    </w:p>
  </w:endnote>
  <w:endnote w:type="continuationSeparator" w:id="0">
    <w:p w14:paraId="53E53D00" w14:textId="77777777" w:rsidR="009D053F" w:rsidRDefault="009D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E11C" w14:textId="77777777" w:rsidR="009D053F" w:rsidRDefault="009D053F">
      <w:pPr>
        <w:spacing w:after="0" w:line="240" w:lineRule="auto"/>
      </w:pPr>
      <w:r>
        <w:separator/>
      </w:r>
    </w:p>
  </w:footnote>
  <w:footnote w:type="continuationSeparator" w:id="0">
    <w:p w14:paraId="0EA8FF38" w14:textId="77777777" w:rsidR="009D053F" w:rsidRDefault="009D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7752" w14:textId="77777777" w:rsidR="00654A06" w:rsidRDefault="00654A06">
    <w:pPr>
      <w:pStyle w:val="Encabezado"/>
    </w:pPr>
  </w:p>
  <w:p w14:paraId="7C6C62D2" w14:textId="77777777" w:rsidR="00654A06" w:rsidRDefault="009D053F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A06"/>
    <w:rsid w:val="009D053F"/>
    <w:rsid w:val="00AA1D8D"/>
    <w:rsid w:val="00AB1DB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C4795"/>
  <w14:defaultImageDpi w14:val="300"/>
  <w15:docId w15:val="{B27D0ED9-0BB0-4D20-B96A-5C514A35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2021-04-21T18:38:00Z</dcterms:modified>
  <cp:category/>
</cp:coreProperties>
</file>